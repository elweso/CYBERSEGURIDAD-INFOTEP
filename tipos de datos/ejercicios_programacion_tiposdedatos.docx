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237D" w14:textId="77777777" w:rsidR="00486E45" w:rsidRPr="00A21C3F" w:rsidRDefault="005E1228">
      <w:pPr>
        <w:pStyle w:val="Ttulo"/>
        <w:rPr>
          <w:lang w:val="es-DO"/>
        </w:rPr>
      </w:pPr>
      <w:r w:rsidRPr="00A21C3F">
        <w:rPr>
          <w:lang w:val="es-DO"/>
        </w:rPr>
        <w:t>Ejercicios de Programación</w:t>
      </w:r>
    </w:p>
    <w:p w14:paraId="0F9D5AA4" w14:textId="77777777" w:rsidR="00486E45" w:rsidRPr="00A21C3F" w:rsidRDefault="005E1228">
      <w:pPr>
        <w:rPr>
          <w:lang w:val="es-DO"/>
        </w:rPr>
      </w:pPr>
      <w:r w:rsidRPr="00A21C3F">
        <w:rPr>
          <w:lang w:val="es-DO"/>
        </w:rPr>
        <w:t>Materia: Introducción a la Programación</w:t>
      </w:r>
    </w:p>
    <w:p w14:paraId="12301622" w14:textId="005753C8" w:rsidR="00486E45" w:rsidRPr="005E1228" w:rsidRDefault="005E1228">
      <w:pPr>
        <w:rPr>
          <w:u w:val="single"/>
          <w:lang w:val="es-DO"/>
        </w:rPr>
      </w:pPr>
      <w:r w:rsidRPr="00A21C3F">
        <w:rPr>
          <w:lang w:val="es-DO"/>
        </w:rPr>
        <w:t>Nombre del estudiante:</w:t>
      </w:r>
      <w:r>
        <w:rPr>
          <w:u w:val="single"/>
          <w:lang w:val="es-DO"/>
        </w:rPr>
        <w:t xml:space="preserve"> Oliver García Del Carmen</w:t>
      </w:r>
    </w:p>
    <w:p w14:paraId="049E2DCE" w14:textId="1DF137A9" w:rsidR="00486E45" w:rsidRPr="005E1228" w:rsidRDefault="005E1228">
      <w:pPr>
        <w:rPr>
          <w:u w:val="single"/>
          <w:lang w:val="es-DO"/>
        </w:rPr>
      </w:pPr>
      <w:r w:rsidRPr="00A21C3F">
        <w:rPr>
          <w:lang w:val="es-DO"/>
        </w:rPr>
        <w:t>Fecha</w:t>
      </w:r>
      <w:r>
        <w:rPr>
          <w:lang w:val="es-DO"/>
        </w:rPr>
        <w:t xml:space="preserve">: </w:t>
      </w:r>
      <w:r>
        <w:rPr>
          <w:u w:val="single"/>
          <w:lang w:val="es-DO"/>
        </w:rPr>
        <w:t>4/10/2025</w:t>
      </w:r>
    </w:p>
    <w:p w14:paraId="434FF893" w14:textId="77777777" w:rsidR="00486E45" w:rsidRPr="00A21C3F" w:rsidRDefault="005E1228">
      <w:pPr>
        <w:pStyle w:val="Ttulo1"/>
        <w:rPr>
          <w:lang w:val="es-DO"/>
        </w:rPr>
      </w:pPr>
      <w:r w:rsidRPr="00A21C3F">
        <w:rPr>
          <w:lang w:val="es-DO"/>
        </w:rPr>
        <w:t>Ejercicios con Tipos de Datos</w:t>
      </w:r>
    </w:p>
    <w:p w14:paraId="6DFFF6D7" w14:textId="730BFF76" w:rsidR="00486E45" w:rsidRDefault="005E1228" w:rsidP="005E1228">
      <w:pPr>
        <w:pStyle w:val="Prrafodelista"/>
        <w:numPr>
          <w:ilvl w:val="0"/>
          <w:numId w:val="10"/>
        </w:numPr>
        <w:rPr>
          <w:lang w:val="es-DO"/>
        </w:rPr>
      </w:pPr>
      <w:r w:rsidRPr="005E1228">
        <w:rPr>
          <w:lang w:val="es-DO"/>
        </w:rPr>
        <w:t>Pide al usuario un número entero y muestra su doble.</w:t>
      </w:r>
    </w:p>
    <w:p w14:paraId="2E545658" w14:textId="77777777" w:rsidR="005E1228" w:rsidRPr="005E1228" w:rsidRDefault="005E1228" w:rsidP="005E1228">
      <w:pPr>
        <w:pStyle w:val="Prrafodelista"/>
        <w:rPr>
          <w:lang w:val="es-DO"/>
        </w:rPr>
      </w:pPr>
    </w:p>
    <w:p w14:paraId="41AA4E1A" w14:textId="479C218C" w:rsidR="005E1228" w:rsidRDefault="005E1228" w:rsidP="005E1228">
      <w:pPr>
        <w:pStyle w:val="Prrafodelista"/>
        <w:rPr>
          <w:lang w:val="es-ES"/>
        </w:rPr>
      </w:pPr>
      <w:r w:rsidRPr="005E1228">
        <w:rPr>
          <w:lang w:val="es-ES"/>
        </w:rPr>
        <w:t xml:space="preserve">Algoritmo Doble Definir Numero, Resultado Como Entero Escribir "1. Escribe un número entero:" Leer Numero Resultado &lt;- Numero * 2 Escribir "El doble es:", Resultado </w:t>
      </w:r>
      <w:proofErr w:type="spellStart"/>
      <w:r w:rsidRPr="005E1228">
        <w:rPr>
          <w:lang w:val="es-ES"/>
        </w:rPr>
        <w:t>FinAlgoritmo</w:t>
      </w:r>
      <w:proofErr w:type="spellEnd"/>
    </w:p>
    <w:p w14:paraId="4BBFDFB6" w14:textId="77777777" w:rsidR="005E1228" w:rsidRPr="005E1228" w:rsidRDefault="005E1228" w:rsidP="005E1228">
      <w:pPr>
        <w:pStyle w:val="Prrafodelista"/>
        <w:rPr>
          <w:lang w:val="es-ES"/>
        </w:rPr>
      </w:pPr>
    </w:p>
    <w:p w14:paraId="0FAD9556" w14:textId="239F8349" w:rsidR="00486E45" w:rsidRDefault="005E1228" w:rsidP="005E1228">
      <w:pPr>
        <w:pStyle w:val="Prrafodelista"/>
        <w:numPr>
          <w:ilvl w:val="0"/>
          <w:numId w:val="10"/>
        </w:numPr>
        <w:rPr>
          <w:lang w:val="es-DO"/>
        </w:rPr>
      </w:pPr>
      <w:r w:rsidRPr="005E1228">
        <w:rPr>
          <w:lang w:val="es-DO"/>
        </w:rPr>
        <w:t>Solicita dos números enteros y muestra la suma.</w:t>
      </w:r>
    </w:p>
    <w:p w14:paraId="397C5D17" w14:textId="77777777" w:rsidR="005E1228" w:rsidRPr="005E1228" w:rsidRDefault="005E1228" w:rsidP="005E1228">
      <w:pPr>
        <w:pStyle w:val="Prrafodelista"/>
        <w:rPr>
          <w:lang w:val="es-DO"/>
        </w:rPr>
      </w:pPr>
    </w:p>
    <w:p w14:paraId="3B664968" w14:textId="4520EAB9" w:rsidR="005E1228" w:rsidRDefault="005E1228" w:rsidP="005E1228">
      <w:pPr>
        <w:pStyle w:val="Prrafodelista"/>
        <w:rPr>
          <w:lang w:val="es-DO"/>
        </w:rPr>
      </w:pPr>
      <w:r w:rsidRPr="005E1228">
        <w:rPr>
          <w:lang w:val="es-DO"/>
        </w:rPr>
        <w:t xml:space="preserve">Algoritmo Sumar Definir </w:t>
      </w:r>
      <w:proofErr w:type="spellStart"/>
      <w:r w:rsidRPr="005E1228">
        <w:rPr>
          <w:lang w:val="es-DO"/>
        </w:rPr>
        <w:t>N_Uno</w:t>
      </w:r>
      <w:proofErr w:type="spellEnd"/>
      <w:r w:rsidRPr="005E1228">
        <w:rPr>
          <w:lang w:val="es-DO"/>
        </w:rPr>
        <w:t xml:space="preserve">, </w:t>
      </w:r>
      <w:proofErr w:type="spellStart"/>
      <w:r w:rsidRPr="005E1228">
        <w:rPr>
          <w:lang w:val="es-DO"/>
        </w:rPr>
        <w:t>N_Dos</w:t>
      </w:r>
      <w:proofErr w:type="spellEnd"/>
      <w:r w:rsidRPr="005E1228">
        <w:rPr>
          <w:lang w:val="es-DO"/>
        </w:rPr>
        <w:t xml:space="preserve">, </w:t>
      </w:r>
      <w:proofErr w:type="spellStart"/>
      <w:r w:rsidRPr="005E1228">
        <w:rPr>
          <w:lang w:val="es-DO"/>
        </w:rPr>
        <w:t>SumaTotal</w:t>
      </w:r>
      <w:proofErr w:type="spellEnd"/>
      <w:r w:rsidRPr="005E1228">
        <w:rPr>
          <w:lang w:val="es-DO"/>
        </w:rPr>
        <w:t xml:space="preserve"> Como Entero Escribir "2. Primer número:" Leer </w:t>
      </w:r>
      <w:proofErr w:type="spellStart"/>
      <w:r w:rsidRPr="005E1228">
        <w:rPr>
          <w:lang w:val="es-DO"/>
        </w:rPr>
        <w:t>N_Uno</w:t>
      </w:r>
      <w:proofErr w:type="spellEnd"/>
      <w:r w:rsidRPr="005E1228">
        <w:rPr>
          <w:lang w:val="es-DO"/>
        </w:rPr>
        <w:t xml:space="preserve"> Escribir "Segundo número:" Leer </w:t>
      </w:r>
      <w:proofErr w:type="spellStart"/>
      <w:r w:rsidRPr="005E1228">
        <w:rPr>
          <w:lang w:val="es-DO"/>
        </w:rPr>
        <w:t>N_Dos</w:t>
      </w:r>
      <w:proofErr w:type="spellEnd"/>
      <w:r w:rsidRPr="005E1228">
        <w:rPr>
          <w:lang w:val="es-DO"/>
        </w:rPr>
        <w:t xml:space="preserve"> </w:t>
      </w:r>
      <w:proofErr w:type="spellStart"/>
      <w:r w:rsidRPr="005E1228">
        <w:rPr>
          <w:lang w:val="es-DO"/>
        </w:rPr>
        <w:t>SumaTotal</w:t>
      </w:r>
      <w:proofErr w:type="spellEnd"/>
      <w:r w:rsidRPr="005E1228">
        <w:rPr>
          <w:lang w:val="es-DO"/>
        </w:rPr>
        <w:t xml:space="preserve"> &lt;- </w:t>
      </w:r>
      <w:proofErr w:type="spellStart"/>
      <w:r w:rsidRPr="005E1228">
        <w:rPr>
          <w:lang w:val="es-DO"/>
        </w:rPr>
        <w:t>N_Uno</w:t>
      </w:r>
      <w:proofErr w:type="spellEnd"/>
      <w:r w:rsidRPr="005E1228">
        <w:rPr>
          <w:lang w:val="es-DO"/>
        </w:rPr>
        <w:t xml:space="preserve"> + </w:t>
      </w:r>
      <w:proofErr w:type="spellStart"/>
      <w:r w:rsidRPr="005E1228">
        <w:rPr>
          <w:lang w:val="es-DO"/>
        </w:rPr>
        <w:t>N_Dos</w:t>
      </w:r>
      <w:proofErr w:type="spellEnd"/>
      <w:r w:rsidRPr="005E1228">
        <w:rPr>
          <w:lang w:val="es-DO"/>
        </w:rPr>
        <w:t xml:space="preserve"> Escribir "La suma es:", </w:t>
      </w:r>
      <w:proofErr w:type="spellStart"/>
      <w:r w:rsidRPr="005E1228">
        <w:rPr>
          <w:lang w:val="es-DO"/>
        </w:rPr>
        <w:t>SumaTotal</w:t>
      </w:r>
      <w:proofErr w:type="spellEnd"/>
      <w:r w:rsidRPr="005E1228">
        <w:rPr>
          <w:lang w:val="es-DO"/>
        </w:rPr>
        <w:t xml:space="preserve"> </w:t>
      </w:r>
      <w:proofErr w:type="spellStart"/>
      <w:r w:rsidRPr="005E1228">
        <w:rPr>
          <w:lang w:val="es-DO"/>
        </w:rPr>
        <w:t>FinAlgoritmo</w:t>
      </w:r>
      <w:proofErr w:type="spellEnd"/>
    </w:p>
    <w:p w14:paraId="1AD984CA" w14:textId="77777777" w:rsidR="005E1228" w:rsidRPr="005E1228" w:rsidRDefault="005E1228" w:rsidP="005E1228">
      <w:pPr>
        <w:pStyle w:val="Prrafodelista"/>
        <w:rPr>
          <w:lang w:val="es-DO"/>
        </w:rPr>
      </w:pPr>
    </w:p>
    <w:p w14:paraId="1146C835" w14:textId="5BDD6AE4" w:rsidR="00486E45" w:rsidRDefault="005E1228" w:rsidP="005E1228">
      <w:pPr>
        <w:pStyle w:val="Prrafodelista"/>
        <w:numPr>
          <w:ilvl w:val="0"/>
          <w:numId w:val="10"/>
        </w:numPr>
        <w:rPr>
          <w:lang w:val="es-DO"/>
        </w:rPr>
      </w:pPr>
      <w:r w:rsidRPr="005E1228">
        <w:rPr>
          <w:lang w:val="es-DO"/>
        </w:rPr>
        <w:t>Ingresa un número real (decimal) y muestra su mitad.</w:t>
      </w:r>
    </w:p>
    <w:p w14:paraId="585A84A5" w14:textId="77777777" w:rsidR="005E1228" w:rsidRPr="005E1228" w:rsidRDefault="005E1228" w:rsidP="005E1228">
      <w:pPr>
        <w:pStyle w:val="Prrafodelista"/>
        <w:rPr>
          <w:lang w:val="es-DO"/>
        </w:rPr>
      </w:pPr>
    </w:p>
    <w:p w14:paraId="256B8105" w14:textId="748126D6" w:rsidR="005E1228" w:rsidRDefault="005E1228" w:rsidP="005E1228">
      <w:pPr>
        <w:pStyle w:val="Prrafodelista"/>
        <w:rPr>
          <w:lang w:val="es-DO"/>
        </w:rPr>
      </w:pPr>
      <w:r w:rsidRPr="005E1228">
        <w:rPr>
          <w:lang w:val="es-DO"/>
        </w:rPr>
        <w:t xml:space="preserve">Algoritmo </w:t>
      </w:r>
      <w:proofErr w:type="spellStart"/>
      <w:r w:rsidRPr="005E1228">
        <w:rPr>
          <w:lang w:val="es-DO"/>
        </w:rPr>
        <w:t>MitadReal</w:t>
      </w:r>
      <w:proofErr w:type="spellEnd"/>
      <w:r w:rsidRPr="005E1228">
        <w:rPr>
          <w:lang w:val="es-DO"/>
        </w:rPr>
        <w:t xml:space="preserve"> Definir </w:t>
      </w:r>
      <w:proofErr w:type="spellStart"/>
      <w:r w:rsidRPr="005E1228">
        <w:rPr>
          <w:lang w:val="es-DO"/>
        </w:rPr>
        <w:t>Num_Decimal</w:t>
      </w:r>
      <w:proofErr w:type="spellEnd"/>
      <w:r w:rsidRPr="005E1228">
        <w:rPr>
          <w:lang w:val="es-DO"/>
        </w:rPr>
        <w:t xml:space="preserve">, Mitad Como Real Escribir "3. Escribe un número con decimales:" Leer </w:t>
      </w:r>
      <w:proofErr w:type="spellStart"/>
      <w:r w:rsidRPr="005E1228">
        <w:rPr>
          <w:lang w:val="es-DO"/>
        </w:rPr>
        <w:t>Num_Decimal</w:t>
      </w:r>
      <w:proofErr w:type="spellEnd"/>
      <w:r w:rsidRPr="005E1228">
        <w:rPr>
          <w:lang w:val="es-DO"/>
        </w:rPr>
        <w:t xml:space="preserve"> Mitad &lt;- </w:t>
      </w:r>
      <w:proofErr w:type="spellStart"/>
      <w:r w:rsidRPr="005E1228">
        <w:rPr>
          <w:lang w:val="es-DO"/>
        </w:rPr>
        <w:t>Num_Decimal</w:t>
      </w:r>
      <w:proofErr w:type="spellEnd"/>
      <w:r w:rsidRPr="005E1228">
        <w:rPr>
          <w:lang w:val="es-DO"/>
        </w:rPr>
        <w:t xml:space="preserve"> / 2 Escribir "La mitad es:", Mitad </w:t>
      </w:r>
      <w:proofErr w:type="spellStart"/>
      <w:r w:rsidRPr="005E1228">
        <w:rPr>
          <w:lang w:val="es-DO"/>
        </w:rPr>
        <w:t>FinAlgoritmo</w:t>
      </w:r>
      <w:proofErr w:type="spellEnd"/>
    </w:p>
    <w:p w14:paraId="19BBDAC7" w14:textId="77777777" w:rsidR="005E1228" w:rsidRPr="005E1228" w:rsidRDefault="005E1228" w:rsidP="005E1228">
      <w:pPr>
        <w:rPr>
          <w:lang w:val="es-DO"/>
        </w:rPr>
      </w:pPr>
    </w:p>
    <w:p w14:paraId="637B4310" w14:textId="0ECF31DA" w:rsidR="00486E45" w:rsidRPr="005E1228" w:rsidRDefault="005E1228" w:rsidP="005E1228">
      <w:pPr>
        <w:pStyle w:val="Prrafodelista"/>
        <w:numPr>
          <w:ilvl w:val="0"/>
          <w:numId w:val="10"/>
        </w:numPr>
        <w:rPr>
          <w:lang w:val="es-DO"/>
        </w:rPr>
      </w:pPr>
      <w:r w:rsidRPr="005E1228">
        <w:rPr>
          <w:lang w:val="es-DO"/>
        </w:rPr>
        <w:t>Solicita dos números reales y muestra su promedio.</w:t>
      </w:r>
    </w:p>
    <w:p w14:paraId="69D7972B" w14:textId="7B516CB6" w:rsidR="005E1228" w:rsidRDefault="005E1228" w:rsidP="005E1228">
      <w:pPr>
        <w:pStyle w:val="Prrafodelista"/>
        <w:rPr>
          <w:lang w:val="es-ES"/>
        </w:rPr>
      </w:pPr>
    </w:p>
    <w:p w14:paraId="7DC478BA" w14:textId="4E169C9C" w:rsidR="005E1228" w:rsidRDefault="005E1228" w:rsidP="005E1228">
      <w:pPr>
        <w:pStyle w:val="Prrafodelista"/>
        <w:rPr>
          <w:lang w:val="es-ES"/>
        </w:rPr>
      </w:pPr>
      <w:r w:rsidRPr="005E1228">
        <w:rPr>
          <w:lang w:val="es-ES"/>
        </w:rPr>
        <w:t xml:space="preserve">Algoritmo Promedio Definir Nota1, Nota2, </w:t>
      </w:r>
      <w:proofErr w:type="spellStart"/>
      <w:r w:rsidRPr="005E1228">
        <w:rPr>
          <w:lang w:val="es-ES"/>
        </w:rPr>
        <w:t>PromedioFinal</w:t>
      </w:r>
      <w:proofErr w:type="spellEnd"/>
      <w:r w:rsidRPr="005E1228">
        <w:rPr>
          <w:lang w:val="es-ES"/>
        </w:rPr>
        <w:t xml:space="preserve"> Como Real Escribir "4. Escribe la primera nota:" Leer Nota1 Escribir "Escribe la segunda nota:" Leer Nota2 </w:t>
      </w:r>
      <w:proofErr w:type="spellStart"/>
      <w:r w:rsidRPr="005E1228">
        <w:rPr>
          <w:lang w:val="es-ES"/>
        </w:rPr>
        <w:t>PromedioFinal</w:t>
      </w:r>
      <w:proofErr w:type="spellEnd"/>
      <w:r w:rsidRPr="005E1228">
        <w:rPr>
          <w:lang w:val="es-ES"/>
        </w:rPr>
        <w:t xml:space="preserve"> &lt;- (Nota1 + Nota2) / 2 Escribir "El promedio es:", </w:t>
      </w:r>
      <w:proofErr w:type="spellStart"/>
      <w:r w:rsidRPr="005E1228">
        <w:rPr>
          <w:lang w:val="es-ES"/>
        </w:rPr>
        <w:t>PromedioFinal</w:t>
      </w:r>
      <w:proofErr w:type="spellEnd"/>
      <w:r w:rsidRPr="005E1228">
        <w:rPr>
          <w:lang w:val="es-ES"/>
        </w:rPr>
        <w:t xml:space="preserve"> </w:t>
      </w:r>
      <w:proofErr w:type="spellStart"/>
      <w:r w:rsidRPr="005E1228">
        <w:rPr>
          <w:lang w:val="es-ES"/>
        </w:rPr>
        <w:t>FinAlgoritmo</w:t>
      </w:r>
      <w:proofErr w:type="spellEnd"/>
    </w:p>
    <w:p w14:paraId="5482DCEB" w14:textId="77777777" w:rsidR="005E1228" w:rsidRPr="005E1228" w:rsidRDefault="005E1228" w:rsidP="005E1228">
      <w:pPr>
        <w:rPr>
          <w:lang w:val="es-ES"/>
        </w:rPr>
      </w:pPr>
    </w:p>
    <w:p w14:paraId="0AC8A44B" w14:textId="58F73E8F" w:rsidR="00486E45" w:rsidRPr="005E1228" w:rsidRDefault="005E1228" w:rsidP="005E1228">
      <w:pPr>
        <w:pStyle w:val="Prrafodelista"/>
        <w:numPr>
          <w:ilvl w:val="0"/>
          <w:numId w:val="10"/>
        </w:numPr>
        <w:rPr>
          <w:lang w:val="es-DO"/>
        </w:rPr>
      </w:pPr>
      <w:r w:rsidRPr="005E1228">
        <w:rPr>
          <w:lang w:val="es-DO"/>
        </w:rPr>
        <w:t>Pide al usuario que escriba su edad y muestra Verdadero si es mayor de edad (18+), Falso en cas</w:t>
      </w:r>
      <w:r w:rsidRPr="005E1228">
        <w:rPr>
          <w:lang w:val="es-DO"/>
        </w:rPr>
        <w:t>o contrario.</w:t>
      </w:r>
    </w:p>
    <w:p w14:paraId="62790D11" w14:textId="21B75580" w:rsidR="005E1228" w:rsidRDefault="005E1228" w:rsidP="005E1228">
      <w:pPr>
        <w:pStyle w:val="Prrafodelista"/>
        <w:rPr>
          <w:lang w:val="es-DO"/>
        </w:rPr>
      </w:pPr>
    </w:p>
    <w:p w14:paraId="1157DD6E" w14:textId="703C4CD1" w:rsidR="005E1228" w:rsidRDefault="005E1228" w:rsidP="005E1228">
      <w:pPr>
        <w:pStyle w:val="Prrafodelista"/>
        <w:rPr>
          <w:lang w:val="es-DO"/>
        </w:rPr>
      </w:pPr>
      <w:r w:rsidRPr="005E1228">
        <w:rPr>
          <w:lang w:val="es-DO"/>
        </w:rPr>
        <w:lastRenderedPageBreak/>
        <w:t xml:space="preserve">Algoritmo </w:t>
      </w:r>
      <w:proofErr w:type="spellStart"/>
      <w:r w:rsidRPr="005E1228">
        <w:rPr>
          <w:lang w:val="es-DO"/>
        </w:rPr>
        <w:t>VerificarEdad</w:t>
      </w:r>
      <w:proofErr w:type="spellEnd"/>
      <w:r w:rsidRPr="005E1228">
        <w:rPr>
          <w:lang w:val="es-DO"/>
        </w:rPr>
        <w:t xml:space="preserve"> Definir </w:t>
      </w:r>
      <w:proofErr w:type="spellStart"/>
      <w:r w:rsidRPr="005E1228">
        <w:rPr>
          <w:lang w:val="es-DO"/>
        </w:rPr>
        <w:t>MiEdad</w:t>
      </w:r>
      <w:proofErr w:type="spellEnd"/>
      <w:r w:rsidRPr="005E1228">
        <w:rPr>
          <w:lang w:val="es-DO"/>
        </w:rPr>
        <w:t xml:space="preserve"> Como Entero Definir </w:t>
      </w:r>
      <w:proofErr w:type="spellStart"/>
      <w:r w:rsidRPr="005E1228">
        <w:rPr>
          <w:lang w:val="es-DO"/>
        </w:rPr>
        <w:t>EsMayor</w:t>
      </w:r>
      <w:proofErr w:type="spellEnd"/>
      <w:r w:rsidRPr="005E1228">
        <w:rPr>
          <w:lang w:val="es-DO"/>
        </w:rPr>
        <w:t xml:space="preserve"> Como </w:t>
      </w:r>
      <w:proofErr w:type="spellStart"/>
      <w:r w:rsidRPr="005E1228">
        <w:rPr>
          <w:lang w:val="es-DO"/>
        </w:rPr>
        <w:t>Logico</w:t>
      </w:r>
      <w:proofErr w:type="spellEnd"/>
      <w:r w:rsidRPr="005E1228">
        <w:rPr>
          <w:lang w:val="es-DO"/>
        </w:rPr>
        <w:t xml:space="preserve"> Escribir "5. ¿Cuántos años tienes?" Leer </w:t>
      </w:r>
      <w:proofErr w:type="spellStart"/>
      <w:r w:rsidRPr="005E1228">
        <w:rPr>
          <w:lang w:val="es-DO"/>
        </w:rPr>
        <w:t>MiEdad</w:t>
      </w:r>
      <w:proofErr w:type="spellEnd"/>
      <w:r w:rsidRPr="005E1228">
        <w:rPr>
          <w:lang w:val="es-DO"/>
        </w:rPr>
        <w:t xml:space="preserve"> </w:t>
      </w:r>
      <w:proofErr w:type="spellStart"/>
      <w:r w:rsidRPr="005E1228">
        <w:rPr>
          <w:lang w:val="es-DO"/>
        </w:rPr>
        <w:t>EsMayor</w:t>
      </w:r>
      <w:proofErr w:type="spellEnd"/>
      <w:r w:rsidRPr="005E1228">
        <w:rPr>
          <w:lang w:val="es-DO"/>
        </w:rPr>
        <w:t xml:space="preserve"> &lt;- (</w:t>
      </w:r>
      <w:proofErr w:type="spellStart"/>
      <w:r w:rsidRPr="005E1228">
        <w:rPr>
          <w:lang w:val="es-DO"/>
        </w:rPr>
        <w:t>MiEdad</w:t>
      </w:r>
      <w:proofErr w:type="spellEnd"/>
      <w:r w:rsidRPr="005E1228">
        <w:rPr>
          <w:lang w:val="es-DO"/>
        </w:rPr>
        <w:t xml:space="preserve"> &gt;= 18) Escribir "¿Eres mayor de edad?", </w:t>
      </w:r>
      <w:proofErr w:type="spellStart"/>
      <w:r w:rsidRPr="005E1228">
        <w:rPr>
          <w:lang w:val="es-DO"/>
        </w:rPr>
        <w:t>EsMayor</w:t>
      </w:r>
      <w:proofErr w:type="spellEnd"/>
      <w:r w:rsidRPr="005E1228">
        <w:rPr>
          <w:lang w:val="es-DO"/>
        </w:rPr>
        <w:t xml:space="preserve"> </w:t>
      </w:r>
      <w:proofErr w:type="spellStart"/>
      <w:r w:rsidRPr="005E1228">
        <w:rPr>
          <w:lang w:val="es-DO"/>
        </w:rPr>
        <w:t>FinAlgoritmo</w:t>
      </w:r>
      <w:proofErr w:type="spellEnd"/>
    </w:p>
    <w:p w14:paraId="545BF026" w14:textId="77777777" w:rsidR="005E1228" w:rsidRPr="005E1228" w:rsidRDefault="005E1228" w:rsidP="005E1228">
      <w:pPr>
        <w:rPr>
          <w:lang w:val="es-DO"/>
        </w:rPr>
      </w:pPr>
    </w:p>
    <w:p w14:paraId="4E537ECD" w14:textId="266FC0EB" w:rsidR="00486E45" w:rsidRDefault="005E1228" w:rsidP="005E1228">
      <w:pPr>
        <w:pStyle w:val="Prrafodelista"/>
        <w:numPr>
          <w:ilvl w:val="0"/>
          <w:numId w:val="10"/>
        </w:numPr>
        <w:rPr>
          <w:lang w:val="es-DO"/>
        </w:rPr>
      </w:pPr>
      <w:r w:rsidRPr="005E1228">
        <w:rPr>
          <w:lang w:val="es-DO"/>
        </w:rPr>
        <w:t>Pregunta al usuario si tiene internet en casa (1 = Sí, 0 = No) y guarda la respuesta como lógico.</w:t>
      </w:r>
    </w:p>
    <w:p w14:paraId="2848D170" w14:textId="77777777" w:rsidR="005E1228" w:rsidRPr="005E1228" w:rsidRDefault="005E1228" w:rsidP="005E1228">
      <w:pPr>
        <w:pStyle w:val="Prrafodelista"/>
        <w:rPr>
          <w:lang w:val="es-DO"/>
        </w:rPr>
      </w:pPr>
    </w:p>
    <w:p w14:paraId="5E47A258" w14:textId="54E4B62F" w:rsidR="005E1228" w:rsidRDefault="005E1228" w:rsidP="005E1228">
      <w:pPr>
        <w:pStyle w:val="Prrafodelista"/>
        <w:rPr>
          <w:lang w:val="es-DO"/>
        </w:rPr>
      </w:pPr>
      <w:r w:rsidRPr="005E1228">
        <w:rPr>
          <w:lang w:val="es-DO"/>
        </w:rPr>
        <w:t xml:space="preserve">Algoritmo Internet Definir </w:t>
      </w:r>
      <w:proofErr w:type="spellStart"/>
      <w:r w:rsidRPr="005E1228">
        <w:rPr>
          <w:lang w:val="es-DO"/>
        </w:rPr>
        <w:t>Opcion</w:t>
      </w:r>
      <w:proofErr w:type="spellEnd"/>
      <w:r w:rsidRPr="005E1228">
        <w:rPr>
          <w:lang w:val="es-DO"/>
        </w:rPr>
        <w:t xml:space="preserve"> Como Entero Definir </w:t>
      </w:r>
      <w:proofErr w:type="spellStart"/>
      <w:r w:rsidRPr="005E1228">
        <w:rPr>
          <w:lang w:val="es-DO"/>
        </w:rPr>
        <w:t>TieneAcceso</w:t>
      </w:r>
      <w:proofErr w:type="spellEnd"/>
      <w:r w:rsidRPr="005E1228">
        <w:rPr>
          <w:lang w:val="es-DO"/>
        </w:rPr>
        <w:t xml:space="preserve"> Como </w:t>
      </w:r>
      <w:proofErr w:type="spellStart"/>
      <w:r w:rsidRPr="005E1228">
        <w:rPr>
          <w:lang w:val="es-DO"/>
        </w:rPr>
        <w:t>Logico</w:t>
      </w:r>
      <w:proofErr w:type="spellEnd"/>
      <w:r w:rsidRPr="005E1228">
        <w:rPr>
          <w:lang w:val="es-DO"/>
        </w:rPr>
        <w:t xml:space="preserve"> Escribir "6. ¿Tienes internet? (1=Sí, 0=No)" Leer </w:t>
      </w:r>
      <w:proofErr w:type="spellStart"/>
      <w:r w:rsidRPr="005E1228">
        <w:rPr>
          <w:lang w:val="es-DO"/>
        </w:rPr>
        <w:t>Opcion</w:t>
      </w:r>
      <w:proofErr w:type="spellEnd"/>
      <w:r w:rsidRPr="005E1228">
        <w:rPr>
          <w:lang w:val="es-DO"/>
        </w:rPr>
        <w:t xml:space="preserve"> </w:t>
      </w:r>
      <w:proofErr w:type="spellStart"/>
      <w:r w:rsidRPr="005E1228">
        <w:rPr>
          <w:lang w:val="es-DO"/>
        </w:rPr>
        <w:t>TieneAcceso</w:t>
      </w:r>
      <w:proofErr w:type="spellEnd"/>
      <w:r w:rsidRPr="005E1228">
        <w:rPr>
          <w:lang w:val="es-DO"/>
        </w:rPr>
        <w:t xml:space="preserve"> &lt;- (</w:t>
      </w:r>
      <w:proofErr w:type="spellStart"/>
      <w:r w:rsidRPr="005E1228">
        <w:rPr>
          <w:lang w:val="es-DO"/>
        </w:rPr>
        <w:t>Opcion</w:t>
      </w:r>
      <w:proofErr w:type="spellEnd"/>
      <w:r w:rsidRPr="005E1228">
        <w:rPr>
          <w:lang w:val="es-DO"/>
        </w:rPr>
        <w:t xml:space="preserve"> = 1) Escribir "Valor lógico guardado:", </w:t>
      </w:r>
      <w:proofErr w:type="spellStart"/>
      <w:r w:rsidRPr="005E1228">
        <w:rPr>
          <w:lang w:val="es-DO"/>
        </w:rPr>
        <w:t>TieneAcceso</w:t>
      </w:r>
      <w:proofErr w:type="spellEnd"/>
      <w:r w:rsidRPr="005E1228">
        <w:rPr>
          <w:lang w:val="es-DO"/>
        </w:rPr>
        <w:t xml:space="preserve"> </w:t>
      </w:r>
      <w:proofErr w:type="spellStart"/>
      <w:r w:rsidRPr="005E1228">
        <w:rPr>
          <w:lang w:val="es-DO"/>
        </w:rPr>
        <w:t>FinAlgoritmo</w:t>
      </w:r>
      <w:proofErr w:type="spellEnd"/>
    </w:p>
    <w:p w14:paraId="652E0F59" w14:textId="77777777" w:rsidR="005E1228" w:rsidRPr="005E1228" w:rsidRDefault="005E1228" w:rsidP="005E1228">
      <w:pPr>
        <w:rPr>
          <w:lang w:val="es-DO"/>
        </w:rPr>
      </w:pPr>
    </w:p>
    <w:p w14:paraId="6A835FE0" w14:textId="77777777" w:rsidR="005E1228" w:rsidRPr="005E1228" w:rsidRDefault="005E1228" w:rsidP="005E1228">
      <w:pPr>
        <w:pStyle w:val="Prrafodelista"/>
        <w:rPr>
          <w:lang w:val="es-DO"/>
        </w:rPr>
      </w:pPr>
    </w:p>
    <w:p w14:paraId="7B5F623D" w14:textId="224B472D" w:rsidR="005E1228" w:rsidRPr="005E1228" w:rsidRDefault="005E1228" w:rsidP="005E1228">
      <w:pPr>
        <w:pStyle w:val="Prrafodelista"/>
        <w:numPr>
          <w:ilvl w:val="0"/>
          <w:numId w:val="10"/>
        </w:numPr>
        <w:rPr>
          <w:lang w:val="es-DO"/>
        </w:rPr>
      </w:pPr>
      <w:r w:rsidRPr="005E1228">
        <w:rPr>
          <w:lang w:val="es-DO"/>
        </w:rPr>
        <w:t>Pide al usuario que escriba una letra y muéstrala en pantalla.</w:t>
      </w:r>
    </w:p>
    <w:p w14:paraId="7FB2D4B5" w14:textId="43FC41F0" w:rsidR="005E1228" w:rsidRPr="005E1228" w:rsidRDefault="005E1228" w:rsidP="005E1228">
      <w:pPr>
        <w:ind w:left="360"/>
        <w:rPr>
          <w:lang w:val="es-DO"/>
        </w:rPr>
      </w:pPr>
      <w:r w:rsidRPr="005E1228">
        <w:rPr>
          <w:lang w:val="es-DO"/>
        </w:rPr>
        <w:t xml:space="preserve">Algoritmo </w:t>
      </w:r>
      <w:proofErr w:type="spellStart"/>
      <w:r w:rsidRPr="005E1228">
        <w:rPr>
          <w:lang w:val="es-DO"/>
        </w:rPr>
        <w:t>MostrarLetra</w:t>
      </w:r>
      <w:proofErr w:type="spellEnd"/>
      <w:r w:rsidRPr="005E1228">
        <w:rPr>
          <w:lang w:val="es-DO"/>
        </w:rPr>
        <w:t xml:space="preserve"> Definir </w:t>
      </w:r>
      <w:proofErr w:type="spellStart"/>
      <w:r w:rsidRPr="005E1228">
        <w:rPr>
          <w:lang w:val="es-DO"/>
        </w:rPr>
        <w:t>CaracterUsuario</w:t>
      </w:r>
      <w:proofErr w:type="spellEnd"/>
      <w:r w:rsidRPr="005E1228">
        <w:rPr>
          <w:lang w:val="es-DO"/>
        </w:rPr>
        <w:t xml:space="preserve"> Como </w:t>
      </w:r>
      <w:proofErr w:type="spellStart"/>
      <w:r w:rsidRPr="005E1228">
        <w:rPr>
          <w:lang w:val="es-DO"/>
        </w:rPr>
        <w:t>Caracter</w:t>
      </w:r>
      <w:proofErr w:type="spellEnd"/>
      <w:r w:rsidRPr="005E1228">
        <w:rPr>
          <w:lang w:val="es-DO"/>
        </w:rPr>
        <w:t xml:space="preserve"> Escribir "7. Escribe solo una letra:" Leer </w:t>
      </w:r>
      <w:proofErr w:type="spellStart"/>
      <w:r w:rsidRPr="005E1228">
        <w:rPr>
          <w:lang w:val="es-DO"/>
        </w:rPr>
        <w:t>CaracterUsuario</w:t>
      </w:r>
      <w:proofErr w:type="spellEnd"/>
      <w:r w:rsidRPr="005E1228">
        <w:rPr>
          <w:lang w:val="es-DO"/>
        </w:rPr>
        <w:t xml:space="preserve"> Escribir "Ingresaste la letra: ", </w:t>
      </w:r>
      <w:proofErr w:type="spellStart"/>
      <w:r w:rsidRPr="005E1228">
        <w:rPr>
          <w:lang w:val="es-DO"/>
        </w:rPr>
        <w:t>CaracterUsuario</w:t>
      </w:r>
      <w:proofErr w:type="spellEnd"/>
      <w:r w:rsidRPr="005E1228">
        <w:rPr>
          <w:lang w:val="es-DO"/>
        </w:rPr>
        <w:t xml:space="preserve"> </w:t>
      </w:r>
      <w:proofErr w:type="spellStart"/>
      <w:r w:rsidRPr="005E1228">
        <w:rPr>
          <w:lang w:val="es-DO"/>
        </w:rPr>
        <w:t>FinAlgoritmo</w:t>
      </w:r>
      <w:proofErr w:type="spellEnd"/>
    </w:p>
    <w:p w14:paraId="2992EBF2" w14:textId="77777777" w:rsidR="005E1228" w:rsidRPr="005E1228" w:rsidRDefault="005E1228" w:rsidP="005E1228">
      <w:pPr>
        <w:pStyle w:val="Prrafodelista"/>
        <w:rPr>
          <w:lang w:val="es-DO"/>
        </w:rPr>
      </w:pPr>
    </w:p>
    <w:p w14:paraId="19B0A9C5" w14:textId="0DD5532A" w:rsidR="00486E45" w:rsidRPr="005E1228" w:rsidRDefault="005E1228" w:rsidP="005E1228">
      <w:pPr>
        <w:pStyle w:val="Prrafodelista"/>
        <w:numPr>
          <w:ilvl w:val="0"/>
          <w:numId w:val="10"/>
        </w:numPr>
        <w:rPr>
          <w:lang w:val="es-DO"/>
        </w:rPr>
      </w:pPr>
      <w:r w:rsidRPr="005E1228">
        <w:rPr>
          <w:lang w:val="es-DO"/>
        </w:rPr>
        <w:t>Ingresa un carácter y muestra el mensaje 'Correcto' si es la letra 'A'.</w:t>
      </w:r>
    </w:p>
    <w:p w14:paraId="50093F7C" w14:textId="1C5FF77F" w:rsidR="005E1228" w:rsidRDefault="005E1228" w:rsidP="005E1228">
      <w:pPr>
        <w:pStyle w:val="Prrafodelista"/>
        <w:rPr>
          <w:lang w:val="es-DO"/>
        </w:rPr>
      </w:pPr>
    </w:p>
    <w:p w14:paraId="28A68467" w14:textId="4A58CC19" w:rsidR="005E1228" w:rsidRDefault="005E1228" w:rsidP="005E1228">
      <w:pPr>
        <w:pStyle w:val="Prrafodelista"/>
        <w:rPr>
          <w:lang w:val="es-DO"/>
        </w:rPr>
      </w:pPr>
      <w:r w:rsidRPr="005E1228">
        <w:rPr>
          <w:lang w:val="es-DO"/>
        </w:rPr>
        <w:t xml:space="preserve">Algoritmo </w:t>
      </w:r>
      <w:proofErr w:type="spellStart"/>
      <w:r w:rsidRPr="005E1228">
        <w:rPr>
          <w:lang w:val="es-DO"/>
        </w:rPr>
        <w:t>EsLaLetraA</w:t>
      </w:r>
      <w:proofErr w:type="spellEnd"/>
      <w:r w:rsidRPr="005E1228">
        <w:rPr>
          <w:lang w:val="es-DO"/>
        </w:rPr>
        <w:t xml:space="preserve"> Definir </w:t>
      </w:r>
      <w:proofErr w:type="spellStart"/>
      <w:r w:rsidRPr="005E1228">
        <w:rPr>
          <w:lang w:val="es-DO"/>
        </w:rPr>
        <w:t>Letra_Prueba</w:t>
      </w:r>
      <w:proofErr w:type="spellEnd"/>
      <w:r w:rsidRPr="005E1228">
        <w:rPr>
          <w:lang w:val="es-DO"/>
        </w:rPr>
        <w:t xml:space="preserve"> Como </w:t>
      </w:r>
      <w:proofErr w:type="spellStart"/>
      <w:r w:rsidRPr="005E1228">
        <w:rPr>
          <w:lang w:val="es-DO"/>
        </w:rPr>
        <w:t>Caracter</w:t>
      </w:r>
      <w:proofErr w:type="spellEnd"/>
      <w:r w:rsidRPr="005E1228">
        <w:rPr>
          <w:lang w:val="es-DO"/>
        </w:rPr>
        <w:t xml:space="preserve"> Escribir "8. Ingresa una letra para verificar:" Leer </w:t>
      </w:r>
      <w:proofErr w:type="spellStart"/>
      <w:r w:rsidRPr="005E1228">
        <w:rPr>
          <w:lang w:val="es-DO"/>
        </w:rPr>
        <w:t>Letra_Prueba</w:t>
      </w:r>
      <w:proofErr w:type="spellEnd"/>
      <w:r w:rsidRPr="005E1228">
        <w:rPr>
          <w:lang w:val="es-DO"/>
        </w:rPr>
        <w:t xml:space="preserve"> Si </w:t>
      </w:r>
      <w:proofErr w:type="spellStart"/>
      <w:r w:rsidRPr="005E1228">
        <w:rPr>
          <w:lang w:val="es-DO"/>
        </w:rPr>
        <w:t>Letra_Prueba</w:t>
      </w:r>
      <w:proofErr w:type="spellEnd"/>
      <w:r w:rsidRPr="005E1228">
        <w:rPr>
          <w:lang w:val="es-DO"/>
        </w:rPr>
        <w:t xml:space="preserve"> = 'A' Entonces  Escribir "Correcto" </w:t>
      </w:r>
      <w:proofErr w:type="spellStart"/>
      <w:r w:rsidRPr="005E1228">
        <w:rPr>
          <w:lang w:val="es-DO"/>
        </w:rPr>
        <w:t>FinSi</w:t>
      </w:r>
      <w:proofErr w:type="spellEnd"/>
      <w:r w:rsidRPr="005E1228">
        <w:rPr>
          <w:lang w:val="es-DO"/>
        </w:rPr>
        <w:t xml:space="preserve"> </w:t>
      </w:r>
      <w:proofErr w:type="spellStart"/>
      <w:r w:rsidRPr="005E1228">
        <w:rPr>
          <w:lang w:val="es-DO"/>
        </w:rPr>
        <w:t>FinAlgoritmo</w:t>
      </w:r>
      <w:proofErr w:type="spellEnd"/>
    </w:p>
    <w:p w14:paraId="4B9AB2D3" w14:textId="77777777" w:rsidR="005E1228" w:rsidRPr="005E1228" w:rsidRDefault="005E1228" w:rsidP="005E1228">
      <w:pPr>
        <w:rPr>
          <w:lang w:val="es-DO"/>
        </w:rPr>
      </w:pPr>
    </w:p>
    <w:p w14:paraId="296D9B59" w14:textId="079EAB50" w:rsidR="00486E45" w:rsidRPr="005E1228" w:rsidRDefault="005E1228" w:rsidP="005E1228">
      <w:pPr>
        <w:pStyle w:val="Prrafodelista"/>
        <w:numPr>
          <w:ilvl w:val="0"/>
          <w:numId w:val="10"/>
        </w:numPr>
        <w:rPr>
          <w:lang w:val="es-DO"/>
        </w:rPr>
      </w:pPr>
      <w:r w:rsidRPr="005E1228">
        <w:rPr>
          <w:lang w:val="es-DO"/>
        </w:rPr>
        <w:t>Pide al usuario que escriba su nombre y muéstralo con un saludo.</w:t>
      </w:r>
    </w:p>
    <w:p w14:paraId="60A3D13B" w14:textId="203080AD" w:rsidR="005E1228" w:rsidRDefault="005E1228" w:rsidP="005E1228">
      <w:pPr>
        <w:pStyle w:val="Prrafodelista"/>
        <w:rPr>
          <w:lang w:val="es-DO"/>
        </w:rPr>
      </w:pPr>
    </w:p>
    <w:p w14:paraId="7FC52CE8" w14:textId="5A3C0960" w:rsidR="005E1228" w:rsidRDefault="005E1228" w:rsidP="005E1228">
      <w:pPr>
        <w:pStyle w:val="Prrafodelista"/>
        <w:rPr>
          <w:lang w:val="es-DO"/>
        </w:rPr>
      </w:pPr>
      <w:r w:rsidRPr="005E1228">
        <w:rPr>
          <w:lang w:val="es-DO"/>
        </w:rPr>
        <w:t xml:space="preserve">Algoritmo Saludar Definir </w:t>
      </w:r>
      <w:proofErr w:type="spellStart"/>
      <w:r w:rsidRPr="005E1228">
        <w:rPr>
          <w:lang w:val="es-DO"/>
        </w:rPr>
        <w:t>MiNombre</w:t>
      </w:r>
      <w:proofErr w:type="spellEnd"/>
      <w:r w:rsidRPr="005E1228">
        <w:rPr>
          <w:lang w:val="es-DO"/>
        </w:rPr>
        <w:t xml:space="preserve"> Como </w:t>
      </w:r>
      <w:proofErr w:type="spellStart"/>
      <w:r w:rsidRPr="005E1228">
        <w:rPr>
          <w:lang w:val="es-DO"/>
        </w:rPr>
        <w:t>Caracter</w:t>
      </w:r>
      <w:proofErr w:type="spellEnd"/>
      <w:r w:rsidRPr="005E1228">
        <w:rPr>
          <w:lang w:val="es-DO"/>
        </w:rPr>
        <w:t xml:space="preserve"> Escribir "9. ¿Cuál es tu nombre?" Leer </w:t>
      </w:r>
      <w:proofErr w:type="spellStart"/>
      <w:r w:rsidRPr="005E1228">
        <w:rPr>
          <w:lang w:val="es-DO"/>
        </w:rPr>
        <w:t>MiNombre</w:t>
      </w:r>
      <w:proofErr w:type="spellEnd"/>
      <w:r w:rsidRPr="005E1228">
        <w:rPr>
          <w:lang w:val="es-DO"/>
        </w:rPr>
        <w:t xml:space="preserve"> Escribir "¡Hola y bienvenido(a), ", </w:t>
      </w:r>
      <w:proofErr w:type="spellStart"/>
      <w:r w:rsidRPr="005E1228">
        <w:rPr>
          <w:lang w:val="es-DO"/>
        </w:rPr>
        <w:t>MiNombre</w:t>
      </w:r>
      <w:proofErr w:type="spellEnd"/>
      <w:r w:rsidRPr="005E1228">
        <w:rPr>
          <w:lang w:val="es-DO"/>
        </w:rPr>
        <w:t xml:space="preserve">, "!" </w:t>
      </w:r>
      <w:proofErr w:type="spellStart"/>
      <w:r w:rsidRPr="005E1228">
        <w:rPr>
          <w:lang w:val="es-DO"/>
        </w:rPr>
        <w:t>FinAlgoritmo</w:t>
      </w:r>
      <w:proofErr w:type="spellEnd"/>
    </w:p>
    <w:p w14:paraId="4C409FD6" w14:textId="77777777" w:rsidR="005E1228" w:rsidRPr="005E1228" w:rsidRDefault="005E1228" w:rsidP="005E1228">
      <w:pPr>
        <w:rPr>
          <w:lang w:val="es-DO"/>
        </w:rPr>
      </w:pPr>
    </w:p>
    <w:p w14:paraId="0C5FD582" w14:textId="19665F87" w:rsidR="005E1228" w:rsidRDefault="005E1228" w:rsidP="005E1228">
      <w:pPr>
        <w:pStyle w:val="Prrafodelista"/>
        <w:numPr>
          <w:ilvl w:val="0"/>
          <w:numId w:val="10"/>
        </w:numPr>
        <w:rPr>
          <w:lang w:val="es-DO"/>
        </w:rPr>
      </w:pPr>
      <w:r w:rsidRPr="005E1228">
        <w:rPr>
          <w:lang w:val="es-DO"/>
        </w:rPr>
        <w:t>Solicita una palabra y muestra cuántos caracteres tiene.</w:t>
      </w:r>
    </w:p>
    <w:p w14:paraId="076B7A37" w14:textId="413C3DFD" w:rsidR="005E1228" w:rsidRDefault="005E1228" w:rsidP="005E1228">
      <w:pPr>
        <w:pStyle w:val="Prrafodelista"/>
        <w:rPr>
          <w:lang w:val="es-DO"/>
        </w:rPr>
      </w:pPr>
    </w:p>
    <w:p w14:paraId="3F22DA9E" w14:textId="656BBB73" w:rsidR="005E1228" w:rsidRPr="005E1228" w:rsidRDefault="005E1228" w:rsidP="005E1228">
      <w:pPr>
        <w:pStyle w:val="Prrafodelista"/>
        <w:rPr>
          <w:lang w:val="es-DO"/>
        </w:rPr>
      </w:pPr>
      <w:r w:rsidRPr="005E1228">
        <w:rPr>
          <w:lang w:val="es-DO"/>
        </w:rPr>
        <w:t xml:space="preserve">Algoritmo </w:t>
      </w:r>
      <w:proofErr w:type="spellStart"/>
      <w:r w:rsidRPr="005E1228">
        <w:rPr>
          <w:lang w:val="es-DO"/>
        </w:rPr>
        <w:t>ContarLetras</w:t>
      </w:r>
      <w:proofErr w:type="spellEnd"/>
      <w:r w:rsidRPr="005E1228">
        <w:rPr>
          <w:lang w:val="es-DO"/>
        </w:rPr>
        <w:t xml:space="preserve"> Definir Palabra Como </w:t>
      </w:r>
      <w:proofErr w:type="spellStart"/>
      <w:r w:rsidRPr="005E1228">
        <w:rPr>
          <w:lang w:val="es-DO"/>
        </w:rPr>
        <w:t>Caracter</w:t>
      </w:r>
      <w:proofErr w:type="spellEnd"/>
      <w:r w:rsidRPr="005E1228">
        <w:rPr>
          <w:lang w:val="es-DO"/>
        </w:rPr>
        <w:t xml:space="preserve"> Definir </w:t>
      </w:r>
      <w:proofErr w:type="spellStart"/>
      <w:r w:rsidRPr="005E1228">
        <w:rPr>
          <w:lang w:val="es-DO"/>
        </w:rPr>
        <w:t>TotalLetras</w:t>
      </w:r>
      <w:proofErr w:type="spellEnd"/>
      <w:r w:rsidRPr="005E1228">
        <w:rPr>
          <w:lang w:val="es-DO"/>
        </w:rPr>
        <w:t xml:space="preserve"> Como Entero Escribir "10. Escribe una palabra cualquiera:" Leer Palabra </w:t>
      </w:r>
      <w:proofErr w:type="spellStart"/>
      <w:r w:rsidRPr="005E1228">
        <w:rPr>
          <w:lang w:val="es-DO"/>
        </w:rPr>
        <w:t>TotalLetras</w:t>
      </w:r>
      <w:proofErr w:type="spellEnd"/>
      <w:r w:rsidRPr="005E1228">
        <w:rPr>
          <w:lang w:val="es-DO"/>
        </w:rPr>
        <w:t xml:space="preserve"> &lt;- Longitud(Palabra) Escribir "La palabra tiene:", </w:t>
      </w:r>
      <w:proofErr w:type="spellStart"/>
      <w:r w:rsidRPr="005E1228">
        <w:rPr>
          <w:lang w:val="es-DO"/>
        </w:rPr>
        <w:t>TotalLetras</w:t>
      </w:r>
      <w:proofErr w:type="spellEnd"/>
      <w:r w:rsidRPr="005E1228">
        <w:rPr>
          <w:lang w:val="es-DO"/>
        </w:rPr>
        <w:t xml:space="preserve">, " letras." </w:t>
      </w:r>
      <w:proofErr w:type="spellStart"/>
      <w:r w:rsidRPr="005E1228">
        <w:rPr>
          <w:lang w:val="es-DO"/>
        </w:rPr>
        <w:t>FinAlgoritmo</w:t>
      </w:r>
      <w:proofErr w:type="spellEnd"/>
    </w:p>
    <w:sectPr w:rsidR="005E1228" w:rsidRPr="005E12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9A42F2"/>
    <w:multiLevelType w:val="hybridMultilevel"/>
    <w:tmpl w:val="80D6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4D4"/>
    <w:rsid w:val="0015074B"/>
    <w:rsid w:val="0029639D"/>
    <w:rsid w:val="00326F90"/>
    <w:rsid w:val="00486E45"/>
    <w:rsid w:val="005E1228"/>
    <w:rsid w:val="00A21C3F"/>
    <w:rsid w:val="00AA1D8D"/>
    <w:rsid w:val="00B47730"/>
    <w:rsid w:val="00CB0664"/>
    <w:rsid w:val="00D52D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65A73"/>
  <w14:defaultImageDpi w14:val="300"/>
  <w15:docId w15:val="{534E7C01-F573-4CEF-B164-2CF9B23B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Oliver Garcí</cp:lastModifiedBy>
  <cp:revision>4</cp:revision>
  <dcterms:created xsi:type="dcterms:W3CDTF">2013-12-23T23:15:00Z</dcterms:created>
  <dcterms:modified xsi:type="dcterms:W3CDTF">2025-10-04T19:03:00Z</dcterms:modified>
  <cp:category/>
</cp:coreProperties>
</file>