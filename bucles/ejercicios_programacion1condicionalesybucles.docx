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133C" w14:textId="20D02886" w:rsidR="00B2685D" w:rsidRPr="00961666" w:rsidRDefault="00000000">
      <w:pPr>
        <w:pStyle w:val="Ttulo"/>
        <w:rPr>
          <w:lang w:val="es-DO"/>
        </w:rPr>
      </w:pPr>
      <w:r w:rsidRPr="00961666">
        <w:rPr>
          <w:lang w:val="es-DO"/>
        </w:rPr>
        <w:t xml:space="preserve">Ejercicios de </w:t>
      </w:r>
      <w:proofErr w:type="gramStart"/>
      <w:r w:rsidRPr="00961666">
        <w:rPr>
          <w:lang w:val="es-DO"/>
        </w:rPr>
        <w:t>Programación</w:t>
      </w:r>
      <w:r w:rsidR="00961666">
        <w:rPr>
          <w:lang w:val="es-DO"/>
        </w:rPr>
        <w:t xml:space="preserve">  (</w:t>
      </w:r>
      <w:proofErr w:type="gramEnd"/>
      <w:r w:rsidR="00961666">
        <w:rPr>
          <w:lang w:val="es-DO"/>
        </w:rPr>
        <w:t>valor 5pts)</w:t>
      </w:r>
    </w:p>
    <w:p w14:paraId="0A06A218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Materia: Introducción a la Programación</w:t>
      </w:r>
    </w:p>
    <w:p w14:paraId="7BAFF982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Nombre del estudiante: ___________________________</w:t>
      </w:r>
    </w:p>
    <w:p w14:paraId="2903EF88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Fecha: ___________________________</w:t>
      </w:r>
    </w:p>
    <w:p w14:paraId="4F35726C" w14:textId="74074E6E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t>Definiciones Básicas</w:t>
      </w:r>
    </w:p>
    <w:p w14:paraId="5073853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1. Condicionales (Si... Entonces... Sino):</w:t>
      </w:r>
      <w:r w:rsidRPr="00961666">
        <w:rPr>
          <w:lang w:val="es-DO"/>
        </w:rPr>
        <w:br/>
        <w:t>Permiten tomar decisiones en el programa dependiendo de si una condición es verdadera o falsa.</w:t>
      </w:r>
    </w:p>
    <w:p w14:paraId="7ACA1246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2. Bucle Mientras:</w:t>
      </w:r>
      <w:r w:rsidRPr="00961666">
        <w:rPr>
          <w:lang w:val="es-DO"/>
        </w:rPr>
        <w:br/>
        <w:t>Se repite un bloque de instrucciones mientras la condición indicada sea verdadera.</w:t>
      </w:r>
    </w:p>
    <w:p w14:paraId="352C075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3. Bucles Repetitivos (Para, Repetir Hasta):</w:t>
      </w:r>
      <w:r w:rsidRPr="00961666">
        <w:rPr>
          <w:lang w:val="es-DO"/>
        </w:rPr>
        <w:br/>
        <w:t>Se usan para ejecutar instrucciones varias veces de manera controlada, con un inicio y un fin.</w:t>
      </w:r>
    </w:p>
    <w:p w14:paraId="39D05D61" w14:textId="0438D5CE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t>Ejercicios con Condicionales</w:t>
      </w:r>
    </w:p>
    <w:p w14:paraId="099B1AFF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1. Pide la edad al usuario. Si es mayor o igual a 18 muestra 'Eres mayor de edad', sino 'Eres menor de edad'.</w:t>
      </w:r>
    </w:p>
    <w:p w14:paraId="1E676A6D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2. Solicita un número y determina si es positivo, negativo o cero.</w:t>
      </w:r>
    </w:p>
    <w:p w14:paraId="006A9D83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3. Pide un número e indica si es par o impar.</w:t>
      </w:r>
    </w:p>
    <w:p w14:paraId="152949C3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4. Introduce una nota (0-100). Muestra 'Aprobado con A' si es &gt;=90, 'Aprobado' si es &gt;=70 y 'Reprobado' en caso contrario.</w:t>
      </w:r>
    </w:p>
    <w:p w14:paraId="6BFF86E5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5. Ingresa el monto de una compra. Si es mayor a 500 aplica un 10% de descuento, sino paga precio normal.</w:t>
      </w:r>
    </w:p>
    <w:p w14:paraId="44E6E85A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br w:type="page"/>
      </w:r>
    </w:p>
    <w:p w14:paraId="696CAF2B" w14:textId="77777777" w:rsidR="00B2685D" w:rsidRPr="00961666" w:rsidRDefault="00000000">
      <w:pPr>
        <w:pStyle w:val="Ttulo1"/>
        <w:rPr>
          <w:lang w:val="es-DO"/>
        </w:rPr>
      </w:pPr>
      <w:r w:rsidRPr="00961666">
        <w:rPr>
          <w:lang w:val="es-DO"/>
        </w:rPr>
        <w:lastRenderedPageBreak/>
        <w:t>Ejercicios con Bucle Mientras</w:t>
      </w:r>
    </w:p>
    <w:p w14:paraId="0988E2BC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1. Muestra los números del 1 al 10 usando mientras.</w:t>
      </w:r>
    </w:p>
    <w:p w14:paraId="636EFF2A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2. Pide números al usuario y suma todos hasta que escriba 0.</w:t>
      </w:r>
    </w:p>
    <w:p w14:paraId="343FE94B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3. Adivina el número secreto (ejemplo: 7).</w:t>
      </w:r>
    </w:p>
    <w:p w14:paraId="12E59F77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4. Valida una contraseña. Mientras no sea '1234', vuelve a pedirla.</w:t>
      </w:r>
    </w:p>
    <w:p w14:paraId="0E235B12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5. Crea un contador regresivo desde un número dado hasta 1.</w:t>
      </w:r>
    </w:p>
    <w:p w14:paraId="51DD6A93" w14:textId="24701F1B" w:rsidR="00B2685D" w:rsidRPr="00961666" w:rsidRDefault="00000000" w:rsidP="00961666">
      <w:pPr>
        <w:pStyle w:val="Ttulo1"/>
        <w:rPr>
          <w:lang w:val="es-DO"/>
        </w:rPr>
      </w:pPr>
      <w:r w:rsidRPr="00961666">
        <w:rPr>
          <w:lang w:val="es-DO"/>
        </w:rPr>
        <w:t>Ejercicios con Bucles Repetitivos</w:t>
      </w:r>
    </w:p>
    <w:p w14:paraId="364E57DA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1. Muestra la tabla de multiplicar de un número ingresado por el usuario.</w:t>
      </w:r>
    </w:p>
    <w:p w14:paraId="768D26DA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2. Pide 10 números y calcula la suma total.</w:t>
      </w:r>
    </w:p>
    <w:p w14:paraId="20185F2D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 xml:space="preserve">3. Calcula </w:t>
      </w:r>
      <w:proofErr w:type="gramStart"/>
      <w:r w:rsidRPr="00961666">
        <w:rPr>
          <w:lang w:val="es-DO"/>
        </w:rPr>
        <w:t>el factorial</w:t>
      </w:r>
      <w:proofErr w:type="gramEnd"/>
      <w:r w:rsidRPr="00961666">
        <w:rPr>
          <w:lang w:val="es-DO"/>
        </w:rPr>
        <w:t xml:space="preserve"> de un número.</w:t>
      </w:r>
    </w:p>
    <w:p w14:paraId="6207FD10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4. Muestra todos los números pares entre 1 y 50.</w:t>
      </w:r>
    </w:p>
    <w:p w14:paraId="67844619" w14:textId="77777777" w:rsidR="00B2685D" w:rsidRPr="00961666" w:rsidRDefault="00000000">
      <w:pPr>
        <w:rPr>
          <w:lang w:val="es-DO"/>
        </w:rPr>
      </w:pPr>
      <w:r w:rsidRPr="00961666">
        <w:rPr>
          <w:lang w:val="es-DO"/>
        </w:rPr>
        <w:t>5. Pide 5 notas, calcula la suma y el promedio final.</w:t>
      </w:r>
    </w:p>
    <w:sectPr w:rsidR="00B2685D" w:rsidRPr="00961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70358">
    <w:abstractNumId w:val="8"/>
  </w:num>
  <w:num w:numId="2" w16cid:durableId="1334993394">
    <w:abstractNumId w:val="6"/>
  </w:num>
  <w:num w:numId="3" w16cid:durableId="154105049">
    <w:abstractNumId w:val="5"/>
  </w:num>
  <w:num w:numId="4" w16cid:durableId="805008279">
    <w:abstractNumId w:val="4"/>
  </w:num>
  <w:num w:numId="5" w16cid:durableId="1818758650">
    <w:abstractNumId w:val="7"/>
  </w:num>
  <w:num w:numId="6" w16cid:durableId="50543555">
    <w:abstractNumId w:val="3"/>
  </w:num>
  <w:num w:numId="7" w16cid:durableId="1883321441">
    <w:abstractNumId w:val="2"/>
  </w:num>
  <w:num w:numId="8" w16cid:durableId="1911380130">
    <w:abstractNumId w:val="1"/>
  </w:num>
  <w:num w:numId="9" w16cid:durableId="6859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1666"/>
    <w:rsid w:val="00AA1D8D"/>
    <w:rsid w:val="00B2685D"/>
    <w:rsid w:val="00B47730"/>
    <w:rsid w:val="00CB0664"/>
    <w:rsid w:val="00D52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DF500E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1388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M. Garcia</cp:lastModifiedBy>
  <cp:revision>2</cp:revision>
  <dcterms:created xsi:type="dcterms:W3CDTF">2025-09-30T22:07:00Z</dcterms:created>
  <dcterms:modified xsi:type="dcterms:W3CDTF">2025-09-30T22:07:00Z</dcterms:modified>
  <cp:category/>
</cp:coreProperties>
</file>